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8428" w14:textId="77777777" w:rsidR="007906BC" w:rsidRPr="00B51AB1" w:rsidRDefault="00000000">
      <w:pPr>
        <w:pStyle w:val="Title"/>
        <w:rPr>
          <w:rFonts w:ascii="Calibri" w:hAnsi="Calibri" w:cs="Calibri"/>
        </w:rPr>
      </w:pPr>
      <w:r w:rsidRPr="00B51AB1">
        <w:rPr>
          <w:rFonts w:ascii="Calibri" w:hAnsi="Calibri" w:cs="Calibri"/>
        </w:rPr>
        <w:t>Website Planning Analysis Sheet</w:t>
      </w:r>
    </w:p>
    <w:p w14:paraId="5230B405" w14:textId="77777777" w:rsidR="007906BC" w:rsidRPr="00B51AB1" w:rsidRDefault="00000000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1.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256"/>
      </w:tblGrid>
      <w:tr w:rsidR="007906BC" w:rsidRPr="00B51AB1" w14:paraId="47369F8E" w14:textId="77777777" w:rsidTr="007D3B37">
        <w:tc>
          <w:tcPr>
            <w:tcW w:w="2376" w:type="dxa"/>
          </w:tcPr>
          <w:p w14:paraId="3176F437" w14:textId="77777777" w:rsidR="007906BC" w:rsidRPr="00B51AB1" w:rsidRDefault="00000000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6264" w:type="dxa"/>
          </w:tcPr>
          <w:p w14:paraId="3B83B800" w14:textId="1D244D6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Fantasy Rugby Website</w:t>
            </w:r>
          </w:p>
        </w:tc>
      </w:tr>
      <w:tr w:rsidR="007906BC" w:rsidRPr="00B51AB1" w14:paraId="7997D06C" w14:textId="77777777" w:rsidTr="007D3B37">
        <w:tc>
          <w:tcPr>
            <w:tcW w:w="2376" w:type="dxa"/>
          </w:tcPr>
          <w:p w14:paraId="429BBA31" w14:textId="03B01AED" w:rsidR="007906BC" w:rsidRPr="00B51AB1" w:rsidRDefault="006137E9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Website Goal</w:t>
            </w:r>
          </w:p>
        </w:tc>
        <w:tc>
          <w:tcPr>
            <w:tcW w:w="6264" w:type="dxa"/>
          </w:tcPr>
          <w:p w14:paraId="6B42B7F3" w14:textId="2F8965C5" w:rsidR="007906BC" w:rsidRPr="00B51AB1" w:rsidRDefault="006137E9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The goal of the website is to demonstrate how I have applied all the concepts, models, tool</w:t>
            </w:r>
            <w:r w:rsidR="000757F7" w:rsidRPr="00B51AB1">
              <w:rPr>
                <w:rFonts w:ascii="Calibri" w:hAnsi="Calibri" w:cs="Calibri"/>
              </w:rPr>
              <w:t>s</w:t>
            </w:r>
            <w:r w:rsidRPr="00B51AB1">
              <w:rPr>
                <w:rFonts w:ascii="Calibri" w:hAnsi="Calibri" w:cs="Calibri"/>
              </w:rPr>
              <w:t xml:space="preserve"> and practices I have learned in Module 1: Web Design through the creation and hosting of a small </w:t>
            </w:r>
            <w:r w:rsidR="001E6869">
              <w:rPr>
                <w:rFonts w:ascii="Calibri" w:hAnsi="Calibri" w:cs="Calibri"/>
              </w:rPr>
              <w:t>‘</w:t>
            </w:r>
            <w:r w:rsidRPr="00B51AB1">
              <w:rPr>
                <w:rFonts w:ascii="Calibri" w:hAnsi="Calibri" w:cs="Calibri"/>
              </w:rPr>
              <w:t>front door</w:t>
            </w:r>
            <w:r w:rsidR="001E6869">
              <w:rPr>
                <w:rFonts w:ascii="Calibri" w:hAnsi="Calibri" w:cs="Calibri"/>
              </w:rPr>
              <w:t>’</w:t>
            </w:r>
            <w:r w:rsidRPr="00B51AB1">
              <w:rPr>
                <w:rFonts w:ascii="Calibri" w:hAnsi="Calibri" w:cs="Calibri"/>
              </w:rPr>
              <w:t xml:space="preserve"> website for a fantasy rugby product. The website will include a landing page, with a login and sign-up CTA</w:t>
            </w:r>
            <w:r w:rsidR="000757F7" w:rsidRPr="00B51AB1">
              <w:rPr>
                <w:rFonts w:ascii="Calibri" w:hAnsi="Calibri" w:cs="Calibri"/>
              </w:rPr>
              <w:t xml:space="preserve"> and</w:t>
            </w:r>
            <w:r w:rsidRPr="00B51AB1">
              <w:rPr>
                <w:rFonts w:ascii="Calibri" w:hAnsi="Calibri" w:cs="Calibri"/>
              </w:rPr>
              <w:t xml:space="preserve"> navigation to news, fixtures, league tables and videos.  In doing so, it will demonstrate how I have achieved the learning outcomes of designing a website</w:t>
            </w:r>
            <w:r w:rsidR="007D3B37" w:rsidRPr="00B51AB1">
              <w:rPr>
                <w:rFonts w:ascii="Calibri" w:hAnsi="Calibri" w:cs="Calibri"/>
              </w:rPr>
              <w:t xml:space="preserve"> using design approaches such as wireframing before applying th</w:t>
            </w:r>
            <w:r w:rsidR="000757F7" w:rsidRPr="00B51AB1">
              <w:rPr>
                <w:rFonts w:ascii="Calibri" w:hAnsi="Calibri" w:cs="Calibri"/>
              </w:rPr>
              <w:t>at</w:t>
            </w:r>
            <w:r w:rsidR="007D3B37" w:rsidRPr="00B51AB1">
              <w:rPr>
                <w:rFonts w:ascii="Calibri" w:hAnsi="Calibri" w:cs="Calibri"/>
              </w:rPr>
              <w:t xml:space="preserve"> design and layout using HTML and CSS, creating tables</w:t>
            </w:r>
            <w:r w:rsidR="00B96517">
              <w:rPr>
                <w:rFonts w:ascii="Calibri" w:hAnsi="Calibri" w:cs="Calibri"/>
              </w:rPr>
              <w:t xml:space="preserve"> and </w:t>
            </w:r>
            <w:r w:rsidR="007D3B37" w:rsidRPr="00B51AB1">
              <w:rPr>
                <w:rFonts w:ascii="Calibri" w:hAnsi="Calibri" w:cs="Calibri"/>
              </w:rPr>
              <w:t>ensuring each webpage is mobile and desktop responsive.</w:t>
            </w:r>
          </w:p>
        </w:tc>
      </w:tr>
    </w:tbl>
    <w:p w14:paraId="5EECE19C" w14:textId="3CF63A50" w:rsidR="000757F7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t>2. Site Map</w:t>
      </w:r>
    </w:p>
    <w:p w14:paraId="0BA39FAF" w14:textId="4EB4E504" w:rsidR="000757F7" w:rsidRPr="00B51AB1" w:rsidRDefault="00404EDB" w:rsidP="000757F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C2AD23" wp14:editId="10966626">
            <wp:extent cx="4429172" cy="4334934"/>
            <wp:effectExtent l="0" t="0" r="3175" b="0"/>
            <wp:docPr id="5287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7311" name="Picture 5287673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81" cy="43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904" w14:textId="26EFF73F" w:rsidR="007906BC" w:rsidRPr="00B51AB1" w:rsidRDefault="000757F7">
      <w:pPr>
        <w:pStyle w:val="Heading1"/>
        <w:rPr>
          <w:rFonts w:ascii="Calibri" w:hAnsi="Calibri" w:cs="Calibri"/>
        </w:rPr>
      </w:pPr>
      <w:r w:rsidRPr="00B51AB1">
        <w:rPr>
          <w:rFonts w:ascii="Calibri" w:hAnsi="Calibri" w:cs="Calibri"/>
        </w:rPr>
        <w:lastRenderedPageBreak/>
        <w:t>3. Content &amp; Information Architecture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AB633E" w:rsidRPr="00B51AB1" w14:paraId="76A8C28C" w14:textId="77777777" w:rsidTr="00AB633E">
        <w:tc>
          <w:tcPr>
            <w:tcW w:w="1129" w:type="dxa"/>
          </w:tcPr>
          <w:p w14:paraId="7A1161BE" w14:textId="517EE5BA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7E16EAC" w14:textId="09BA472D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07DFA512" w14:textId="12E8CBDC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29CC5E5C" w14:textId="3EC457AF" w:rsidR="00AB633E" w:rsidRPr="00B51AB1" w:rsidRDefault="00AB633E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AB633E" w:rsidRPr="00B51AB1" w14:paraId="0F804F97" w14:textId="77777777" w:rsidTr="00AB633E">
        <w:tc>
          <w:tcPr>
            <w:tcW w:w="1129" w:type="dxa"/>
          </w:tcPr>
          <w:p w14:paraId="433C6720" w14:textId="60AE0183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01.</w:t>
            </w:r>
            <w:r w:rsidRPr="00B51AB1">
              <w:rPr>
                <w:rFonts w:ascii="Calibri" w:hAnsi="Calibri" w:cs="Calibri"/>
              </w:rPr>
              <w:t>Home</w:t>
            </w:r>
          </w:p>
        </w:tc>
        <w:tc>
          <w:tcPr>
            <w:tcW w:w="1418" w:type="dxa"/>
          </w:tcPr>
          <w:p w14:paraId="76E6C3EF" w14:textId="3D4A860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7F4D109C" w14:textId="75AA8ED9" w:rsidR="00AB633E" w:rsidRPr="00B51AB1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52C24A3A" w14:textId="2CCD5B9E" w:rsidR="00AB633E" w:rsidRDefault="00AB633E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4A8336A5" w14:textId="02A67ED2" w:rsidR="00AB633E" w:rsidRPr="00B51AB1" w:rsidRDefault="00AB633E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AB633E" w:rsidRPr="00B51AB1" w14:paraId="5FF19287" w14:textId="77777777" w:rsidTr="00AB633E">
        <w:tc>
          <w:tcPr>
            <w:tcW w:w="1129" w:type="dxa"/>
          </w:tcPr>
          <w:p w14:paraId="487A1CFC" w14:textId="67FA5F39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1B27C87" w14:textId="2FF549CA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0FB6D42E" w14:textId="6323217B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64FC13DA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1CB46A8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2095BCA6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2A534FBE" w14:textId="77777777" w:rsidR="00AB633E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73F69A03" w14:textId="7B499CED" w:rsidR="00AB633E" w:rsidRPr="00F109E3" w:rsidRDefault="00AB633E" w:rsidP="00F109E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AB633E" w:rsidRPr="00B51AB1" w14:paraId="6F0C3133" w14:textId="77777777" w:rsidTr="00AB633E">
        <w:tc>
          <w:tcPr>
            <w:tcW w:w="1129" w:type="dxa"/>
          </w:tcPr>
          <w:p w14:paraId="36A5F75B" w14:textId="77777777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80F2252" w14:textId="0A9D3575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Login &amp; Registration</w:t>
            </w:r>
          </w:p>
        </w:tc>
        <w:tc>
          <w:tcPr>
            <w:tcW w:w="1843" w:type="dxa"/>
          </w:tcPr>
          <w:p w14:paraId="17A4697A" w14:textId="3A579451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 to action enticing users to sign up to the fantasy rugby league or login in to check how they are performing.</w:t>
            </w:r>
          </w:p>
        </w:tc>
        <w:tc>
          <w:tcPr>
            <w:tcW w:w="4536" w:type="dxa"/>
          </w:tcPr>
          <w:p w14:paraId="01A4E6CF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CTA Text:</w:t>
            </w:r>
          </w:p>
          <w:p w14:paraId="659B37AD" w14:textId="77777777" w:rsidR="00AB633E" w:rsidRDefault="00AB633E" w:rsidP="00117BF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up to URC fantasy rugby league</w:t>
            </w:r>
          </w:p>
          <w:p w14:paraId="499BA7D7" w14:textId="77777777" w:rsidR="00AB633E" w:rsidRDefault="00AB633E" w:rsidP="008F5DE6">
            <w:pPr>
              <w:rPr>
                <w:rFonts w:ascii="Calibri" w:hAnsi="Calibri" w:cs="Calibri"/>
              </w:rPr>
            </w:pPr>
          </w:p>
          <w:p w14:paraId="58023C2C" w14:textId="77777777" w:rsidR="00AB633E" w:rsidRDefault="00AB633E" w:rsidP="008F5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Image:</w:t>
            </w:r>
          </w:p>
          <w:p w14:paraId="29F7A0EB" w14:textId="5D2EF65B" w:rsidR="00AB633E" w:rsidRDefault="00AB633E" w:rsidP="008F5DE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Hero Image:</w:t>
            </w:r>
          </w:p>
          <w:p w14:paraId="196F1DF4" w14:textId="4A168667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</w:tc>
      </w:tr>
      <w:tr w:rsidR="00AB633E" w:rsidRPr="00B51AB1" w14:paraId="6DC50523" w14:textId="77777777" w:rsidTr="00AB633E">
        <w:tc>
          <w:tcPr>
            <w:tcW w:w="1129" w:type="dxa"/>
          </w:tcPr>
          <w:p w14:paraId="01FB6AAF" w14:textId="77777777" w:rsidR="00AB633E" w:rsidRDefault="00AB633E">
            <w:pPr>
              <w:rPr>
                <w:rFonts w:ascii="Calibri" w:hAnsi="Calibri" w:cs="Calibri"/>
              </w:rPr>
            </w:pPr>
          </w:p>
          <w:p w14:paraId="009EBC30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42B6FA6" w14:textId="77777777" w:rsidR="00A84A81" w:rsidRDefault="00A84A81">
            <w:pPr>
              <w:rPr>
                <w:rFonts w:ascii="Calibri" w:hAnsi="Calibri" w:cs="Calibri"/>
              </w:rPr>
            </w:pPr>
          </w:p>
          <w:p w14:paraId="518F2613" w14:textId="2944F3FA" w:rsidR="00A84A81" w:rsidRPr="00B51AB1" w:rsidRDefault="00A84A81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10375C0" w14:textId="6BE1B4F5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Join League CTA</w:t>
            </w:r>
          </w:p>
        </w:tc>
        <w:tc>
          <w:tcPr>
            <w:tcW w:w="1843" w:type="dxa"/>
          </w:tcPr>
          <w:p w14:paraId="7BB4895B" w14:textId="7D5F962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Information for users on the steps they can take to create a Fantasy Rugby team and take part.</w:t>
            </w:r>
          </w:p>
        </w:tc>
        <w:tc>
          <w:tcPr>
            <w:tcW w:w="4536" w:type="dxa"/>
          </w:tcPr>
          <w:p w14:paraId="6B2B44E4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explainer cards:</w:t>
            </w:r>
          </w:p>
          <w:p w14:paraId="02E08107" w14:textId="53C37714" w:rsidR="00AB633E" w:rsidRP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bookmarkStart w:id="0" w:name="OLE_LINK1"/>
            <w:r>
              <w:rPr>
                <w:rFonts w:ascii="Calibri" w:hAnsi="Calibri" w:cs="Calibri"/>
              </w:rPr>
              <w:t xml:space="preserve">Text &amp; Image: </w:t>
            </w:r>
            <w:bookmarkEnd w:id="0"/>
            <w:r>
              <w:rPr>
                <w:rFonts w:ascii="Calibri" w:hAnsi="Calibri" w:cs="Calibri"/>
              </w:rPr>
              <w:t xml:space="preserve">Join Now </w:t>
            </w:r>
            <w:r w:rsidRPr="00AB633E">
              <w:rPr>
                <w:rFonts w:ascii="Calibri" w:hAnsi="Calibri" w:cs="Calibri"/>
              </w:rPr>
              <w:t>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FloRugby_URC_16x9_Hero.png</w:t>
            </w:r>
            <w:r w:rsidRPr="00AB633E">
              <w:rPr>
                <w:rFonts w:ascii="Calibri" w:hAnsi="Calibri" w:cs="Calibri"/>
              </w:rPr>
              <w:t>?csf=1&amp;web=1&amp;e=qvwska</w:t>
            </w:r>
          </w:p>
          <w:p w14:paraId="0E442DBF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7D208F8E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Create League</w:t>
            </w:r>
          </w:p>
          <w:p w14:paraId="73A082FA" w14:textId="4FDBB8DB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AB633E">
              <w:rPr>
                <w:rFonts w:ascii="Calibri" w:hAnsi="Calibri" w:cs="Calibri"/>
                <w:color w:val="EE0000"/>
              </w:rPr>
              <w:t>03.create_and_join_league.png</w:t>
            </w:r>
            <w:r w:rsidRPr="00AB633E">
              <w:rPr>
                <w:rFonts w:ascii="Calibri" w:hAnsi="Calibri" w:cs="Calibri"/>
              </w:rPr>
              <w:t>?csf=1&amp;web=1&amp;e=arYXcH</w:t>
            </w:r>
          </w:p>
          <w:p w14:paraId="3627D259" w14:textId="77777777" w:rsidR="00AB633E" w:rsidRPr="00FE33B6" w:rsidRDefault="00AB633E" w:rsidP="00FE33B6">
            <w:pPr>
              <w:rPr>
                <w:rFonts w:ascii="Calibri" w:hAnsi="Calibri" w:cs="Calibri"/>
              </w:rPr>
            </w:pPr>
          </w:p>
          <w:p w14:paraId="0CE6E874" w14:textId="77777777" w:rsidR="00AB633E" w:rsidRDefault="00AB633E" w:rsidP="00FE33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Play Now &amp; Challenge friends</w:t>
            </w:r>
          </w:p>
          <w:p w14:paraId="6AF08A0A" w14:textId="3CE088A5" w:rsidR="00AB633E" w:rsidRPr="00AB633E" w:rsidRDefault="00AB633E" w:rsidP="00AB633E">
            <w:pPr>
              <w:pStyle w:val="ListParagraph"/>
              <w:rPr>
                <w:rFonts w:ascii="Calibri" w:hAnsi="Calibri" w:cs="Calibri"/>
              </w:rPr>
            </w:pPr>
            <w:r w:rsidRPr="00AB633E">
              <w:rPr>
                <w:rFonts w:ascii="Calibri" w:hAnsi="Calibri" w:cs="Calibri"/>
              </w:rPr>
              <w:t>Documents/Documents/UCD/Module%201/00_ASSESSMENT/Assignment%201</w:t>
            </w:r>
            <w:r w:rsidRPr="00AB633E">
              <w:rPr>
                <w:rFonts w:ascii="Calibri" w:hAnsi="Calibri" w:cs="Calibri"/>
              </w:rPr>
              <w:lastRenderedPageBreak/>
              <w:t>/Assets/</w:t>
            </w:r>
            <w:r w:rsidRPr="00AB633E">
              <w:rPr>
                <w:rFonts w:ascii="Calibri" w:hAnsi="Calibri" w:cs="Calibri"/>
                <w:color w:val="EE0000"/>
              </w:rPr>
              <w:t>04.compete_against_friends.jpeg</w:t>
            </w:r>
            <w:r w:rsidRPr="00AB633E">
              <w:rPr>
                <w:rFonts w:ascii="Calibri" w:hAnsi="Calibri" w:cs="Calibri"/>
              </w:rPr>
              <w:t>?csf=1&amp;web=1&amp;e=pZyPaD</w:t>
            </w:r>
          </w:p>
          <w:p w14:paraId="58065BD2" w14:textId="75AF70D5" w:rsidR="00AB633E" w:rsidRPr="00FE33B6" w:rsidRDefault="00AB633E" w:rsidP="00FE33B6">
            <w:pPr>
              <w:rPr>
                <w:rFonts w:ascii="Calibri" w:hAnsi="Calibri" w:cs="Calibri"/>
              </w:rPr>
            </w:pPr>
          </w:p>
        </w:tc>
      </w:tr>
      <w:tr w:rsidR="00AB633E" w:rsidRPr="00B51AB1" w14:paraId="671E5FBB" w14:textId="77777777" w:rsidTr="00AB633E">
        <w:tc>
          <w:tcPr>
            <w:tcW w:w="1129" w:type="dxa"/>
          </w:tcPr>
          <w:p w14:paraId="3A630B59" w14:textId="55507843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5329E91" w14:textId="473A791C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43" w:type="dxa"/>
          </w:tcPr>
          <w:p w14:paraId="04B723F0" w14:textId="00802404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536" w:type="dxa"/>
          </w:tcPr>
          <w:p w14:paraId="55948D22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interactive cards:</w:t>
            </w:r>
          </w:p>
          <w:p w14:paraId="427C52B2" w14:textId="794CFACF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Highlights for the opening weekend</w:t>
            </w:r>
          </w:p>
          <w:p w14:paraId="7DB3CB34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Pr="00CF4D02">
              <w:rPr>
                <w:rFonts w:ascii="Calibri" w:hAnsi="Calibri" w:cs="Calibri"/>
              </w:rPr>
              <w:t>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05.opening_weekend.jpg</w:t>
            </w:r>
            <w:r w:rsidRPr="00CF4D02">
              <w:rPr>
                <w:rFonts w:ascii="Calibri" w:hAnsi="Calibri" w:cs="Calibri"/>
              </w:rPr>
              <w:t>?csf=1&amp;web=1&amp;e=lmzj6V</w:t>
            </w:r>
          </w:p>
          <w:p w14:paraId="61E87BE9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534A1214" w14:textId="1FFC695E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2</w:t>
            </w:r>
          </w:p>
          <w:p w14:paraId="189D9CF2" w14:textId="77777777" w:rsid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0E014C">
              <w:rPr>
                <w:rFonts w:ascii="Calibri" w:hAnsi="Calibri" w:cs="Calibri"/>
              </w:rPr>
              <w:t>/Documents/Documents/UCD/Module%201/00_ASSESSMENT/Assignment%201/Assets/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07.latest_news_1.jpeg</w:t>
            </w:r>
            <w:r w:rsidRPr="000E014C">
              <w:rPr>
                <w:rFonts w:ascii="Calibri" w:hAnsi="Calibri" w:cs="Calibri"/>
              </w:rPr>
              <w:t>?csf=1&amp;web=1&amp;e=5x0Xwf</w:t>
            </w:r>
          </w:p>
          <w:p w14:paraId="5F2E577F" w14:textId="77777777" w:rsidR="00AB633E" w:rsidRPr="00AB633E" w:rsidRDefault="00AB633E" w:rsidP="00AB633E">
            <w:pPr>
              <w:rPr>
                <w:rFonts w:ascii="Calibri" w:hAnsi="Calibri" w:cs="Calibri"/>
              </w:rPr>
            </w:pPr>
          </w:p>
          <w:p w14:paraId="013618FB" w14:textId="77777777" w:rsidR="00AB633E" w:rsidRDefault="00AB633E" w:rsidP="00AA7AA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Text &amp; Image: </w:t>
            </w:r>
            <w:r>
              <w:rPr>
                <w:rFonts w:ascii="Calibri" w:hAnsi="Calibri" w:cs="Calibri"/>
              </w:rPr>
              <w:t>Latest news 3</w:t>
            </w:r>
          </w:p>
          <w:p w14:paraId="00EA500F" w14:textId="30FDAAEE" w:rsidR="00AB633E" w:rsidRPr="00AB633E" w:rsidRDefault="00AB633E" w:rsidP="00DC651F">
            <w:pPr>
              <w:ind w:left="360"/>
              <w:rPr>
                <w:rFonts w:ascii="Calibri" w:hAnsi="Calibri" w:cs="Calibri"/>
              </w:rPr>
            </w:pPr>
            <w:r w:rsidRPr="005D55E0">
              <w:rPr>
                <w:rFonts w:ascii="Calibri" w:hAnsi="Calibri" w:cs="Calibri"/>
              </w:rPr>
              <w:t>/Documents/UCD/Module%201/00_ASSESSMENT/Assignment%201/Assets/</w:t>
            </w:r>
            <w:r w:rsidRPr="005D55E0">
              <w:rPr>
                <w:rFonts w:ascii="Calibri" w:hAnsi="Calibri" w:cs="Calibri"/>
                <w:color w:val="EE0000"/>
              </w:rPr>
              <w:t>08.latest_news_2.jpeg</w:t>
            </w:r>
            <w:r w:rsidRPr="005D55E0">
              <w:rPr>
                <w:rFonts w:ascii="Calibri" w:hAnsi="Calibri" w:cs="Calibri"/>
              </w:rPr>
              <w:t>?csf=1&amp;web=1&amp;e=aCcySg</w:t>
            </w:r>
          </w:p>
        </w:tc>
      </w:tr>
      <w:tr w:rsidR="00AB633E" w:rsidRPr="00B51AB1" w14:paraId="3AFD1898" w14:textId="77777777" w:rsidTr="00AB633E">
        <w:tc>
          <w:tcPr>
            <w:tcW w:w="1129" w:type="dxa"/>
          </w:tcPr>
          <w:p w14:paraId="134B88FD" w14:textId="4908CD71" w:rsidR="00AB633E" w:rsidRPr="00B51AB1" w:rsidRDefault="00AB633E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E8DF74C" w14:textId="7A0A2709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3D315A5" w14:textId="7C5B729F" w:rsidR="00AB633E" w:rsidRPr="00B51AB1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4C12A6A7" w14:textId="77777777" w:rsidR="00AB633E" w:rsidRDefault="00AB63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7090268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50D088B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7ABA2909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0E600231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34247EDC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29477666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42BA247" w14:textId="77777777" w:rsidR="00AB633E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3F23C92" w14:textId="434A3D7B" w:rsidR="00AB633E" w:rsidRPr="00516767" w:rsidRDefault="00AB633E" w:rsidP="005167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</w:tbl>
    <w:p w14:paraId="293E4014" w14:textId="77777777" w:rsidR="001F6A05" w:rsidRPr="001F6A05" w:rsidRDefault="001F6A05" w:rsidP="001F6A05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6D41E0" w:rsidRPr="00B51AB1" w14:paraId="6A29FB26" w14:textId="77777777" w:rsidTr="007A661A">
        <w:tc>
          <w:tcPr>
            <w:tcW w:w="1129" w:type="dxa"/>
          </w:tcPr>
          <w:p w14:paraId="3DE4CE4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CADAA8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3A33167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54F2300B" w14:textId="77777777" w:rsidR="006D41E0" w:rsidRPr="00B51AB1" w:rsidRDefault="006D41E0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6D41E0" w:rsidRPr="00B51AB1" w14:paraId="5834AB77" w14:textId="77777777" w:rsidTr="007A661A">
        <w:tc>
          <w:tcPr>
            <w:tcW w:w="1129" w:type="dxa"/>
          </w:tcPr>
          <w:p w14:paraId="6794C2E2" w14:textId="2BCD1638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803572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="009048B1">
              <w:rPr>
                <w:rFonts w:ascii="Calibri" w:hAnsi="Calibri" w:cs="Calibri"/>
              </w:rPr>
              <w:t>URC League Tables</w:t>
            </w:r>
          </w:p>
        </w:tc>
        <w:tc>
          <w:tcPr>
            <w:tcW w:w="1418" w:type="dxa"/>
          </w:tcPr>
          <w:p w14:paraId="51054F63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53C36966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AAF3F21" w14:textId="77777777" w:rsidR="006D41E0" w:rsidRDefault="006D41E0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00159D0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6D41E0" w:rsidRPr="00B51AB1" w14:paraId="3FC36C55" w14:textId="77777777" w:rsidTr="007A661A">
        <w:tc>
          <w:tcPr>
            <w:tcW w:w="1129" w:type="dxa"/>
          </w:tcPr>
          <w:p w14:paraId="77A2E359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3EF8C31F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6862446A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1CE793A4" w14:textId="77777777" w:rsidR="006D41E0" w:rsidRDefault="006D41E0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7B17BB17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58714A41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0D3A84D8" w14:textId="77777777" w:rsidR="006D41E0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19071528" w14:textId="77777777" w:rsidR="006D41E0" w:rsidRPr="00F109E3" w:rsidRDefault="006D41E0" w:rsidP="007A661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6D41E0" w:rsidRPr="00B51AB1" w14:paraId="6486C0BB" w14:textId="77777777" w:rsidTr="007A661A">
        <w:tc>
          <w:tcPr>
            <w:tcW w:w="1129" w:type="dxa"/>
          </w:tcPr>
          <w:p w14:paraId="471FD9B0" w14:textId="77777777" w:rsidR="006D41E0" w:rsidRPr="00B51AB1" w:rsidRDefault="006D41E0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BEF027D" w14:textId="76214D82" w:rsidR="006D41E0" w:rsidRDefault="009048B1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League Table</w:t>
            </w:r>
          </w:p>
        </w:tc>
        <w:tc>
          <w:tcPr>
            <w:tcW w:w="1843" w:type="dxa"/>
          </w:tcPr>
          <w:p w14:paraId="0B3F4F2E" w14:textId="587A6022" w:rsidR="006D41E0" w:rsidRDefault="0034051C" w:rsidP="007A661A">
            <w:pPr>
              <w:rPr>
                <w:rFonts w:ascii="Calibri" w:hAnsi="Calibri" w:cs="Calibri"/>
              </w:rPr>
            </w:pPr>
            <w:r w:rsidRPr="0034051C">
              <w:rPr>
                <w:rFonts w:ascii="Calibri" w:hAnsi="Calibri" w:cs="Calibri"/>
              </w:rPr>
              <w:t>Table showing the latest league table for the top league in the fantasy rugby league. There is a dropdown filter for selecting your own league to view.</w:t>
            </w:r>
          </w:p>
        </w:tc>
        <w:tc>
          <w:tcPr>
            <w:tcW w:w="4536" w:type="dxa"/>
          </w:tcPr>
          <w:p w14:paraId="39BC3CF7" w14:textId="77777777" w:rsidR="006D41E0" w:rsidRDefault="0034051C" w:rsidP="003405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72699C25" w14:textId="77777777" w:rsidR="0034051C" w:rsidRDefault="0034051C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</w:t>
            </w:r>
            <w:r w:rsidR="00803572">
              <w:rPr>
                <w:rFonts w:ascii="Calibri" w:hAnsi="Calibri" w:cs="Calibri"/>
              </w:rPr>
              <w:t>: Position, Team Name and Team Score.</w:t>
            </w:r>
          </w:p>
          <w:p w14:paraId="66910557" w14:textId="0CB19653" w:rsidR="00803572" w:rsidRPr="0034051C" w:rsidRDefault="00803572" w:rsidP="0034051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803572" w:rsidRPr="00B51AB1" w14:paraId="77DC8F31" w14:textId="77777777" w:rsidTr="00360FFE">
        <w:trPr>
          <w:trHeight w:val="2974"/>
        </w:trPr>
        <w:tc>
          <w:tcPr>
            <w:tcW w:w="1129" w:type="dxa"/>
          </w:tcPr>
          <w:p w14:paraId="1B317649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3939733" w14:textId="657B9B51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601C60B5" w14:textId="4195ABF0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5F1F3A0" w14:textId="77777777" w:rsidR="00803572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4E1C0802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46C0820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5F806D7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5CF4771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298ADAFF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4F003058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11F5A33" w14:textId="77777777" w:rsid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64FA780E" w14:textId="3C054470" w:rsidR="00803572" w:rsidRPr="00803572" w:rsidRDefault="00803572" w:rsidP="007A661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2E40AA65" w14:textId="6B6F55DF" w:rsidR="00264C89" w:rsidRDefault="00264C89" w:rsidP="00264C89"/>
    <w:p w14:paraId="546569DE" w14:textId="77777777" w:rsidR="00A84A81" w:rsidRDefault="00A84A81" w:rsidP="00264C89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536"/>
      </w:tblGrid>
      <w:tr w:rsidR="00803572" w:rsidRPr="00B51AB1" w14:paraId="4309A3AE" w14:textId="77777777" w:rsidTr="00327102">
        <w:tc>
          <w:tcPr>
            <w:tcW w:w="1129" w:type="dxa"/>
          </w:tcPr>
          <w:p w14:paraId="18E7BFEC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18" w:type="dxa"/>
          </w:tcPr>
          <w:p w14:paraId="0DBA6F6B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43" w:type="dxa"/>
          </w:tcPr>
          <w:p w14:paraId="44511591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536" w:type="dxa"/>
          </w:tcPr>
          <w:p w14:paraId="75B53044" w14:textId="77777777" w:rsidR="00803572" w:rsidRPr="00B51AB1" w:rsidRDefault="00803572" w:rsidP="007A661A">
            <w:pPr>
              <w:rPr>
                <w:rFonts w:ascii="Calibri" w:hAnsi="Calibri" w:cs="Calibri"/>
                <w:b/>
                <w:bCs/>
              </w:rPr>
            </w:pPr>
            <w:r w:rsidRPr="00B51AB1">
              <w:rPr>
                <w:rFonts w:ascii="Calibri" w:hAnsi="Calibri" w:cs="Calibri"/>
                <w:b/>
                <w:bCs/>
              </w:rPr>
              <w:t>Required information</w:t>
            </w:r>
            <w:r>
              <w:rPr>
                <w:rFonts w:ascii="Calibri" w:hAnsi="Calibri" w:cs="Calibri"/>
                <w:b/>
                <w:bCs/>
              </w:rPr>
              <w:t xml:space="preserve"> &amp; Source</w:t>
            </w:r>
          </w:p>
        </w:tc>
      </w:tr>
      <w:tr w:rsidR="00803572" w:rsidRPr="00B51AB1" w14:paraId="4D08049E" w14:textId="77777777" w:rsidTr="00327102">
        <w:tc>
          <w:tcPr>
            <w:tcW w:w="1129" w:type="dxa"/>
          </w:tcPr>
          <w:p w14:paraId="63D9112B" w14:textId="3ECFB0DE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03.URC Fixtures</w:t>
            </w:r>
          </w:p>
        </w:tc>
        <w:tc>
          <w:tcPr>
            <w:tcW w:w="1418" w:type="dxa"/>
          </w:tcPr>
          <w:p w14:paraId="197478FD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43" w:type="dxa"/>
          </w:tcPr>
          <w:p w14:paraId="245237A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>Introduce brand</w:t>
            </w:r>
            <w:r>
              <w:rPr>
                <w:rFonts w:ascii="Calibri" w:hAnsi="Calibri" w:cs="Calibri"/>
              </w:rPr>
              <w:t>ing and URC fantasy rugby title.</w:t>
            </w:r>
            <w:r w:rsidRPr="00B51AB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36" w:type="dxa"/>
          </w:tcPr>
          <w:p w14:paraId="012D24C3" w14:textId="77777777" w:rsidR="00803572" w:rsidRDefault="00803572" w:rsidP="007A661A">
            <w:pPr>
              <w:rPr>
                <w:rFonts w:ascii="Calibri" w:hAnsi="Calibri" w:cs="Calibri"/>
              </w:rPr>
            </w:pPr>
            <w:r w:rsidRPr="00B51AB1">
              <w:rPr>
                <w:rFonts w:ascii="Calibri" w:hAnsi="Calibri" w:cs="Calibri"/>
              </w:rPr>
              <w:t xml:space="preserve">Text, </w:t>
            </w:r>
            <w:r>
              <w:rPr>
                <w:rFonts w:ascii="Calibri" w:hAnsi="Calibri" w:cs="Calibri"/>
              </w:rPr>
              <w:t>URC logo image:</w:t>
            </w:r>
          </w:p>
          <w:p w14:paraId="3BE7F753" w14:textId="77777777" w:rsidR="00803572" w:rsidRPr="00B51AB1" w:rsidRDefault="00803572" w:rsidP="007A661A">
            <w:pPr>
              <w:rPr>
                <w:rFonts w:ascii="Calibri" w:hAnsi="Calibri" w:cs="Calibri"/>
              </w:rPr>
            </w:pPr>
            <w:r w:rsidRPr="00E137D8">
              <w:rPr>
                <w:rFonts w:ascii="Calibri" w:hAnsi="Calibri" w:cs="Calibri"/>
              </w:rPr>
              <w:t>https://people.ey.com/:i:/r/personal/richard_glynn_ie_ey_com/Documents/Documents/UCD/Module%201/00_ASSESSMENT/Assignment%201/Assets/</w:t>
            </w:r>
            <w:r w:rsidRPr="00F36D50">
              <w:rPr>
                <w:rFonts w:ascii="Calibri" w:hAnsi="Calibri" w:cs="Calibri"/>
                <w:color w:val="EE0000"/>
              </w:rPr>
              <w:t>urc-logo.png</w:t>
            </w:r>
            <w:r w:rsidRPr="00E137D8">
              <w:rPr>
                <w:rFonts w:ascii="Calibri" w:hAnsi="Calibri" w:cs="Calibri"/>
              </w:rPr>
              <w:t>?csf=1&amp;web=1&amp;e=MJ5vg5</w:t>
            </w:r>
          </w:p>
        </w:tc>
      </w:tr>
      <w:tr w:rsidR="00803572" w:rsidRPr="00B51AB1" w14:paraId="766BF3FA" w14:textId="77777777" w:rsidTr="00327102">
        <w:tc>
          <w:tcPr>
            <w:tcW w:w="1129" w:type="dxa"/>
          </w:tcPr>
          <w:p w14:paraId="47A6020E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6A9B910" w14:textId="0D6FA35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43" w:type="dxa"/>
          </w:tcPr>
          <w:p w14:paraId="782D7CD1" w14:textId="7BDA690D" w:rsidR="00803572" w:rsidRPr="00B51AB1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536" w:type="dxa"/>
          </w:tcPr>
          <w:p w14:paraId="041A4E3F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0388528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League Tables</w:t>
            </w:r>
          </w:p>
          <w:p w14:paraId="135900D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F109E3">
              <w:rPr>
                <w:rFonts w:ascii="Calibri" w:hAnsi="Calibri" w:cs="Calibri"/>
              </w:rPr>
              <w:t>URC Fixtures</w:t>
            </w:r>
          </w:p>
          <w:p w14:paraId="5881D926" w14:textId="77777777" w:rsidR="00803572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087472FC" w14:textId="77777777" w:rsidR="00803572" w:rsidRPr="00F109E3" w:rsidRDefault="00803572" w:rsidP="0080357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803572" w:rsidRPr="00B51AB1" w14:paraId="39650F3E" w14:textId="77777777" w:rsidTr="00327102">
        <w:tc>
          <w:tcPr>
            <w:tcW w:w="1129" w:type="dxa"/>
          </w:tcPr>
          <w:p w14:paraId="267BB422" w14:textId="77777777" w:rsidR="00803572" w:rsidRPr="00B51AB1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2BA4EFF" w14:textId="7A37F383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Today Table</w:t>
            </w:r>
          </w:p>
        </w:tc>
        <w:tc>
          <w:tcPr>
            <w:tcW w:w="1843" w:type="dxa"/>
          </w:tcPr>
          <w:p w14:paraId="5FEA1DC9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Saturday match fixtures for the new URC rugby games</w:t>
            </w:r>
          </w:p>
          <w:p w14:paraId="707573E3" w14:textId="4F85ED36" w:rsidR="00803572" w:rsidRDefault="00803572" w:rsidP="0080357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64EBB0D7" w14:textId="77777777" w:rsidR="00803572" w:rsidRDefault="00803572" w:rsidP="008035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EC1F2B" w14:textId="77777777" w:rsidR="00803572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Columns: Position, Team Name and Team Score.</w:t>
            </w:r>
          </w:p>
          <w:p w14:paraId="3D748026" w14:textId="77777777" w:rsidR="00803572" w:rsidRPr="0034051C" w:rsidRDefault="00803572" w:rsidP="00803572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Rows for each team in the league sorted from highest to the lowest.</w:t>
            </w:r>
          </w:p>
        </w:tc>
      </w:tr>
      <w:tr w:rsidR="00327102" w:rsidRPr="00B51AB1" w14:paraId="733A5E16" w14:textId="2CD3CA23" w:rsidTr="00327102">
        <w:tc>
          <w:tcPr>
            <w:tcW w:w="1129" w:type="dxa"/>
          </w:tcPr>
          <w:p w14:paraId="6AF4C9B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4BEA8835" w14:textId="64F5682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Tomorrow Table</w:t>
            </w:r>
          </w:p>
        </w:tc>
        <w:tc>
          <w:tcPr>
            <w:tcW w:w="1843" w:type="dxa"/>
          </w:tcPr>
          <w:p w14:paraId="35A989BE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 showing the Sunday match fixtures for the new URC rugby games</w:t>
            </w:r>
          </w:p>
          <w:p w14:paraId="7F782B4C" w14:textId="77777777" w:rsidR="00327102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4416153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Table:</w:t>
            </w:r>
          </w:p>
          <w:p w14:paraId="4021FED7" w14:textId="1E39AF7C" w:rsidR="00327102" w:rsidRDefault="00327102" w:rsidP="00327102">
            <w:pPr>
              <w:rPr>
                <w:rFonts w:ascii="Calibri" w:hAnsi="Calibri" w:cs="Calibri"/>
              </w:rPr>
            </w:pPr>
            <w:r w:rsidRPr="00025436">
              <w:rPr>
                <w:rFonts w:ascii="Calibri" w:hAnsi="Calibri" w:cs="Calibri"/>
              </w:rPr>
              <w:t>3 columns. Team X vs Team y, kick off time</w:t>
            </w:r>
          </w:p>
        </w:tc>
      </w:tr>
      <w:tr w:rsidR="00327102" w:rsidRPr="00B51AB1" w14:paraId="4A983A0C" w14:textId="77777777" w:rsidTr="00327102">
        <w:trPr>
          <w:trHeight w:val="2974"/>
        </w:trPr>
        <w:tc>
          <w:tcPr>
            <w:tcW w:w="1129" w:type="dxa"/>
          </w:tcPr>
          <w:p w14:paraId="75068467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6125D2E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43" w:type="dxa"/>
          </w:tcPr>
          <w:p w14:paraId="598D67A1" w14:textId="77777777" w:rsidR="00327102" w:rsidRPr="00B51AB1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536" w:type="dxa"/>
          </w:tcPr>
          <w:p w14:paraId="20CD74FD" w14:textId="77777777" w:rsidR="00327102" w:rsidRDefault="00327102" w:rsidP="003271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Links (text):</w:t>
            </w:r>
          </w:p>
          <w:p w14:paraId="050DDE2A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001092FB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16E3509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Clubs</w:t>
            </w:r>
          </w:p>
          <w:p w14:paraId="2998A866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</w:t>
            </w:r>
          </w:p>
          <w:p w14:paraId="608120DF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54D6EE2E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547C30CD" w14:textId="77777777" w:rsidR="0032710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3B691D5D" w14:textId="77777777" w:rsidR="00327102" w:rsidRPr="00803572" w:rsidRDefault="00327102" w:rsidP="0032710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03572">
              <w:rPr>
                <w:rFonts w:ascii="Calibri" w:hAnsi="Calibri" w:cs="Calibri"/>
              </w:rPr>
              <w:t>Policies</w:t>
            </w:r>
          </w:p>
        </w:tc>
      </w:tr>
    </w:tbl>
    <w:p w14:paraId="50122CD4" w14:textId="77777777" w:rsidR="00484FEA" w:rsidRDefault="00484FEA" w:rsidP="00264C89"/>
    <w:p w14:paraId="38F33A13" w14:textId="77777777" w:rsidR="00484FEA" w:rsidRDefault="00484FEA" w:rsidP="00264C89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46"/>
        <w:gridCol w:w="1427"/>
        <w:gridCol w:w="1833"/>
        <w:gridCol w:w="4220"/>
      </w:tblGrid>
      <w:tr w:rsidR="00D0537E" w14:paraId="2C6C687B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9DE1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bookmarkStart w:id="1" w:name="OLE_LINK3"/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AC7B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F287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0B06" w14:textId="77777777" w:rsidR="00D0537E" w:rsidRDefault="00D0537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D0537E" w14:paraId="4D5FD8BA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F0C1" w14:textId="52D13B28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.URC </w:t>
            </w:r>
            <w:r>
              <w:rPr>
                <w:rFonts w:ascii="Calibri" w:hAnsi="Calibri" w:cs="Calibri"/>
              </w:rPr>
              <w:t>News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ED30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272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683F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D0537E" w14:paraId="71E849F8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43D7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7B01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E6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4C88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1BB6D9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Tables</w:t>
            </w:r>
          </w:p>
          <w:p w14:paraId="50B71A32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Fixtures</w:t>
            </w:r>
          </w:p>
          <w:p w14:paraId="1B74D180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News</w:t>
            </w:r>
          </w:p>
          <w:p w14:paraId="6B95CD1A" w14:textId="77777777" w:rsidR="00D0537E" w:rsidRDefault="00D0537E" w:rsidP="00484FE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</w:tr>
      <w:tr w:rsidR="00D0537E" w14:paraId="38A0C827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15B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2069" w14:textId="0FA63092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Latest News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0C22" w14:textId="067B5D6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Highlights of the latest URC news for the user to quickly see from the home page.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DC84" w14:textId="4395C80F" w:rsidR="00D0537E" w:rsidRPr="004D4893" w:rsidRDefault="00D0537E" w:rsidP="00D0537E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 interactive cards:</w:t>
            </w:r>
          </w:p>
        </w:tc>
      </w:tr>
      <w:tr w:rsidR="00D0537E" w14:paraId="4A794C56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555D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986B" w14:textId="4B4DB154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Interviews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0D3A" w14:textId="2557CE27" w:rsidR="00D0537E" w:rsidRDefault="00D0537E" w:rsidP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to interviews with league players.</w:t>
            </w:r>
          </w:p>
          <w:p w14:paraId="67822111" w14:textId="77777777" w:rsidR="00D0537E" w:rsidRDefault="00D0537E" w:rsidP="00D0537E">
            <w:pPr>
              <w:rPr>
                <w:rFonts w:ascii="Calibri" w:hAnsi="Calibri" w:cs="Calibri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8CA8" w14:textId="0A4428CB" w:rsidR="00D0537E" w:rsidRDefault="00D0537E" w:rsidP="00D0537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eastAsia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eastAsia="Calibri" w:hAnsi="Calibri" w:cs="Calibri"/>
                <w:color w:val="000000"/>
              </w:rPr>
              <w:t>Text &amp; Image: Highlights for the opening weekend.</w:t>
            </w:r>
          </w:p>
        </w:tc>
      </w:tr>
      <w:tr w:rsidR="00D0537E" w14:paraId="34EAFC8C" w14:textId="77777777" w:rsidTr="00D0537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6838" w14:textId="77777777" w:rsidR="00D0537E" w:rsidRDefault="00D0537E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F22E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8D46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 of important links related to URC league and </w:t>
            </w:r>
            <w:r>
              <w:rPr>
                <w:rFonts w:ascii="Calibri" w:hAnsi="Calibri" w:cs="Calibri"/>
              </w:rPr>
              <w:lastRenderedPageBreak/>
              <w:t>Fantasy Rugby for users to easily access. Also provides a contact us link to a contact us form.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A9FA" w14:textId="77777777" w:rsidR="00D0537E" w:rsidRDefault="00D05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Links (text):</w:t>
            </w:r>
          </w:p>
          <w:p w14:paraId="2990834F" w14:textId="77777777" w:rsidR="00D0537E" w:rsidRDefault="00D0537E" w:rsidP="00484FEA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URC League Fixtures</w:t>
            </w:r>
          </w:p>
          <w:p w14:paraId="280A3CF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Fantasy Rugby Rules</w:t>
            </w:r>
          </w:p>
          <w:p w14:paraId="2BD2140B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Clubs</w:t>
            </w:r>
          </w:p>
          <w:p w14:paraId="3557BFF1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Use</w:t>
            </w:r>
          </w:p>
          <w:p w14:paraId="026B412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Use</w:t>
            </w:r>
          </w:p>
          <w:p w14:paraId="67AECB95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</w:t>
            </w:r>
          </w:p>
          <w:p w14:paraId="37C4F43D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 Policy</w:t>
            </w:r>
          </w:p>
          <w:p w14:paraId="19DAA23A" w14:textId="77777777" w:rsidR="00D0537E" w:rsidRDefault="00D0537E" w:rsidP="00484FE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Policies</w:t>
            </w:r>
          </w:p>
        </w:tc>
      </w:tr>
      <w:bookmarkEnd w:id="1"/>
    </w:tbl>
    <w:p w14:paraId="438CDB3E" w14:textId="77777777" w:rsidR="00484FEA" w:rsidRDefault="00484FEA" w:rsidP="00264C89"/>
    <w:p w14:paraId="520D6F81" w14:textId="77777777" w:rsidR="008652A8" w:rsidRDefault="008652A8" w:rsidP="00264C89"/>
    <w:p w14:paraId="2121D594" w14:textId="77777777" w:rsidR="008652A8" w:rsidRDefault="008652A8" w:rsidP="00264C89"/>
    <w:p w14:paraId="10A7EBC8" w14:textId="77777777" w:rsidR="008652A8" w:rsidRDefault="008652A8" w:rsidP="00264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142"/>
        <w:gridCol w:w="1183"/>
        <w:gridCol w:w="5324"/>
      </w:tblGrid>
      <w:tr w:rsidR="00247546" w14:paraId="3D61A5D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3B8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Title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5250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Page Element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827B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8418" w14:textId="77777777" w:rsidR="00247546" w:rsidRDefault="00247546" w:rsidP="007A66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Required information</w:t>
            </w:r>
          </w:p>
        </w:tc>
      </w:tr>
      <w:tr w:rsidR="00247546" w14:paraId="45A8849B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EC58" w14:textId="2BBA78F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DCBD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Top bar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004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Introduce branding and URC fantasy rugby title. 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41F1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Text, URC logo image</w:t>
            </w:r>
          </w:p>
        </w:tc>
      </w:tr>
      <w:tr w:rsidR="00247546" w14:paraId="536E3475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1303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38B9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FAEE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Navigation orientation for website containing 4 internal links (buttons): URC League Tables, URC Fixtures, News, Videos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F6C6" w14:textId="77777777" w:rsidR="00247546" w:rsidRDefault="00247546" w:rsidP="00B006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CTA text: </w:t>
            </w:r>
          </w:p>
          <w:p w14:paraId="066B10B5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Tables</w:t>
            </w:r>
          </w:p>
          <w:p w14:paraId="5A30EE8B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Fixtures</w:t>
            </w:r>
          </w:p>
          <w:p w14:paraId="7E563CE6" w14:textId="77777777" w:rsidR="00247546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News</w:t>
            </w:r>
          </w:p>
          <w:p w14:paraId="7C06312B" w14:textId="27F50890" w:rsidR="00247546" w:rsidRPr="00B006B2" w:rsidRDefault="00247546" w:rsidP="00B006B2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Video</w:t>
            </w:r>
          </w:p>
        </w:tc>
      </w:tr>
      <w:tr w:rsidR="00247546" w14:paraId="28F2BFD7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4704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E7B" w14:textId="64C67D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8FC" w14:textId="1495B659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showing h</w:t>
            </w:r>
            <w:r>
              <w:rPr>
                <w:rFonts w:ascii="Calibri" w:hAnsi="Calibri" w:cs="Calibri"/>
              </w:rPr>
              <w:t xml:space="preserve">ighlights of the </w:t>
            </w:r>
            <w:r>
              <w:rPr>
                <w:rFonts w:ascii="Calibri" w:hAnsi="Calibri" w:cs="Calibri"/>
              </w:rPr>
              <w:t>URC rugby plays from the previous week.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D24" w14:textId="6518864F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Video player </w:t>
            </w:r>
            <w:proofErr w:type="spellStart"/>
            <w:r>
              <w:rPr>
                <w:rFonts w:ascii="Calibri" w:hAnsi="Calibri" w:cs="Calibri"/>
              </w:rPr>
              <w:t>iframe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7387A719" w14:textId="77777777" w:rsidR="00247546" w:rsidRDefault="00247546" w:rsidP="00B006B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X video of rugby highlights.</w:t>
            </w:r>
          </w:p>
          <w:p w14:paraId="6609EBD1" w14:textId="542F0CC3" w:rsidR="00247546" w:rsidRDefault="00247546" w:rsidP="00F305E6">
            <w:pPr>
              <w:ind w:left="720"/>
              <w:rPr>
                <w:rFonts w:ascii="Calibri" w:hAnsi="Calibri" w:cs="Calibri"/>
              </w:rPr>
            </w:pPr>
            <w:hyperlink r:id="rId7" w:history="1">
              <w:r w:rsidRPr="00105A5E">
                <w:rPr>
                  <w:rStyle w:val="Hyperlink"/>
                  <w:rFonts w:ascii="Calibri" w:hAnsi="Calibri" w:cs="Calibri"/>
                </w:rPr>
                <w:t>https://www.youtube.com/watch?v=ZkFO4K4kbAE</w:t>
              </w:r>
            </w:hyperlink>
          </w:p>
          <w:p w14:paraId="673B284D" w14:textId="32E1CC82" w:rsidR="00247546" w:rsidRPr="00F305E6" w:rsidRDefault="00247546" w:rsidP="00F305E6">
            <w:pPr>
              <w:ind w:left="720"/>
              <w:rPr>
                <w:rFonts w:ascii="Calibri" w:hAnsi="Calibri" w:cs="Calibri"/>
              </w:rPr>
            </w:pPr>
          </w:p>
        </w:tc>
      </w:tr>
      <w:tr w:rsidR="00247546" w14:paraId="23FC29AD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6E21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A55C" w14:textId="5487F2E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11E1" w14:textId="7E7E7396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important links related to URC league and Fantasy Rugby for users to easily access. Also provides a contact us link to a contact us form.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A2C" w14:textId="77777777" w:rsidR="00247546" w:rsidRDefault="00247546" w:rsidP="007A66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Links (text):</w:t>
            </w:r>
          </w:p>
          <w:p w14:paraId="27B15A5F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URC League Fixtures</w:t>
            </w:r>
          </w:p>
          <w:p w14:paraId="02EDA9D0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Fantasy Rugby Rules</w:t>
            </w:r>
          </w:p>
          <w:p w14:paraId="2956A94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Clubs</w:t>
            </w:r>
          </w:p>
          <w:p w14:paraId="19009849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Contact Use</w:t>
            </w:r>
          </w:p>
          <w:p w14:paraId="68110F78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Pr="00B006B2">
              <w:rPr>
                <w:rFonts w:ascii="Calibri" w:hAnsi="Calibri" w:cs="Calibri"/>
              </w:rPr>
              <w:t>erms of Use</w:t>
            </w:r>
          </w:p>
          <w:p w14:paraId="0C70F16D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Statistics</w:t>
            </w:r>
          </w:p>
          <w:p w14:paraId="6187E5D1" w14:textId="77777777" w:rsidR="00247546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Cookie Policy</w:t>
            </w:r>
          </w:p>
          <w:p w14:paraId="026EDB34" w14:textId="308E6365" w:rsidR="00247546" w:rsidRPr="00B006B2" w:rsidRDefault="00247546" w:rsidP="00B006B2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 w:rsidRPr="00B006B2">
              <w:rPr>
                <w:rFonts w:ascii="Calibri" w:hAnsi="Calibri" w:cs="Calibri"/>
              </w:rPr>
              <w:t>Policies</w:t>
            </w:r>
          </w:p>
        </w:tc>
      </w:tr>
      <w:tr w:rsidR="00247546" w14:paraId="6E3B55DC" w14:textId="77777777" w:rsidTr="00247546"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374A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38E4DB48" w14:textId="77777777" w:rsidR="00247546" w:rsidRDefault="00247546" w:rsidP="007A661A">
            <w:pPr>
              <w:rPr>
                <w:rFonts w:ascii="Calibri" w:hAnsi="Calibri" w:cs="Calibri"/>
              </w:rPr>
            </w:pPr>
          </w:p>
          <w:p w14:paraId="4BB199AE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8F62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A75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29F" w14:textId="77777777" w:rsidR="00247546" w:rsidRDefault="00247546" w:rsidP="007A661A">
            <w:pPr>
              <w:rPr>
                <w:rFonts w:ascii="Calibri" w:hAnsi="Calibri" w:cs="Calibri"/>
              </w:rPr>
            </w:pPr>
          </w:p>
        </w:tc>
      </w:tr>
    </w:tbl>
    <w:p w14:paraId="65F4DF02" w14:textId="77777777" w:rsidR="008652A8" w:rsidRDefault="008652A8" w:rsidP="00264C89"/>
    <w:p w14:paraId="7B7CB0C1" w14:textId="1352E48C" w:rsidR="00F81E0F" w:rsidRPr="00E61358" w:rsidRDefault="00E61358" w:rsidP="00E61358">
      <w:pPr>
        <w:pStyle w:val="ListParagraph"/>
        <w:numPr>
          <w:ilvl w:val="0"/>
          <w:numId w:val="34"/>
        </w:numPr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</w:pPr>
      <w:proofErr w:type="spellStart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>Colour</w:t>
      </w:r>
      <w:proofErr w:type="spellEnd"/>
      <w:r w:rsidRPr="00E61358">
        <w:rPr>
          <w:rFonts w:ascii="Calibri" w:eastAsiaTheme="majorEastAsia" w:hAnsi="Calibri" w:cs="Calibri"/>
          <w:b/>
          <w:bCs/>
          <w:color w:val="365F91" w:themeColor="accent1" w:themeShade="BF"/>
          <w:sz w:val="28"/>
          <w:szCs w:val="28"/>
        </w:rPr>
        <w:t xml:space="preserve"> Guidelines</w:t>
      </w: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2086"/>
        <w:gridCol w:w="1463"/>
        <w:gridCol w:w="5090"/>
      </w:tblGrid>
      <w:tr w:rsidR="00E61358" w:rsidRPr="007C0803" w14:paraId="6D13949B" w14:textId="77777777" w:rsidTr="00E61358">
        <w:tc>
          <w:tcPr>
            <w:tcW w:w="0" w:type="auto"/>
            <w:hideMark/>
          </w:tcPr>
          <w:p w14:paraId="347994B4" w14:textId="3C01B3B3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E61358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Colour</w:t>
            </w: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374A831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HEX Code</w:t>
            </w:r>
          </w:p>
        </w:tc>
        <w:tc>
          <w:tcPr>
            <w:tcW w:w="5090" w:type="dxa"/>
            <w:hideMark/>
          </w:tcPr>
          <w:p w14:paraId="409346E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E" w:eastAsia="en-GB"/>
              </w:rPr>
              <w:t>Usage Rule</w:t>
            </w:r>
          </w:p>
        </w:tc>
      </w:tr>
      <w:tr w:rsidR="00E61358" w:rsidRPr="007C0803" w14:paraId="5C1B3D59" w14:textId="77777777" w:rsidTr="00E61358">
        <w:tc>
          <w:tcPr>
            <w:tcW w:w="0" w:type="auto"/>
            <w:hideMark/>
          </w:tcPr>
          <w:p w14:paraId="2339013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Primary Blue</w:t>
            </w:r>
          </w:p>
        </w:tc>
        <w:tc>
          <w:tcPr>
            <w:tcW w:w="0" w:type="auto"/>
            <w:hideMark/>
          </w:tcPr>
          <w:p w14:paraId="5CF034AE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#003366</w:t>
            </w:r>
          </w:p>
        </w:tc>
        <w:tc>
          <w:tcPr>
            <w:tcW w:w="5090" w:type="dxa"/>
            <w:hideMark/>
          </w:tcPr>
          <w:p w14:paraId="0621DCAB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backgrounds, headers, navigation</w:t>
            </w:r>
          </w:p>
        </w:tc>
      </w:tr>
      <w:tr w:rsidR="00E61358" w:rsidRPr="007C0803" w14:paraId="19F08C8A" w14:textId="77777777" w:rsidTr="00E61358">
        <w:tc>
          <w:tcPr>
            <w:tcW w:w="0" w:type="auto"/>
            <w:hideMark/>
          </w:tcPr>
          <w:p w14:paraId="1C0D662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Secondary Gold</w:t>
            </w:r>
          </w:p>
        </w:tc>
        <w:tc>
          <w:tcPr>
            <w:tcW w:w="0" w:type="auto"/>
            <w:hideMark/>
          </w:tcPr>
          <w:p w14:paraId="49140848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#FFD700</w:t>
            </w:r>
          </w:p>
        </w:tc>
        <w:tc>
          <w:tcPr>
            <w:tcW w:w="5090" w:type="dxa"/>
            <w:hideMark/>
          </w:tcPr>
          <w:p w14:paraId="208E9B8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Buttons, highlights, call-to-action elements</w:t>
            </w:r>
          </w:p>
        </w:tc>
      </w:tr>
      <w:tr w:rsidR="00E61358" w:rsidRPr="007C0803" w14:paraId="2124EDB7" w14:textId="77777777" w:rsidTr="00E61358">
        <w:tc>
          <w:tcPr>
            <w:tcW w:w="0" w:type="auto"/>
            <w:hideMark/>
          </w:tcPr>
          <w:p w14:paraId="3C4C5A75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Accent Red</w:t>
            </w:r>
          </w:p>
        </w:tc>
        <w:tc>
          <w:tcPr>
            <w:tcW w:w="0" w:type="auto"/>
            <w:hideMark/>
          </w:tcPr>
          <w:p w14:paraId="5837098D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#D72631</w:t>
            </w:r>
          </w:p>
        </w:tc>
        <w:tc>
          <w:tcPr>
            <w:tcW w:w="5090" w:type="dxa"/>
            <w:hideMark/>
          </w:tcPr>
          <w:p w14:paraId="5276584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Alerts, important highlights</w:t>
            </w:r>
          </w:p>
        </w:tc>
      </w:tr>
      <w:tr w:rsidR="00E61358" w:rsidRPr="007C0803" w14:paraId="7FC76E98" w14:textId="77777777" w:rsidTr="00E61358">
        <w:tc>
          <w:tcPr>
            <w:tcW w:w="0" w:type="auto"/>
            <w:hideMark/>
          </w:tcPr>
          <w:p w14:paraId="20C0441F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White</w:t>
            </w:r>
          </w:p>
        </w:tc>
        <w:tc>
          <w:tcPr>
            <w:tcW w:w="0" w:type="auto"/>
            <w:hideMark/>
          </w:tcPr>
          <w:p w14:paraId="0B022D69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#FFFFFF</w:t>
            </w:r>
          </w:p>
        </w:tc>
        <w:tc>
          <w:tcPr>
            <w:tcW w:w="5090" w:type="dxa"/>
            <w:hideMark/>
          </w:tcPr>
          <w:p w14:paraId="6D94C7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Backgrounds, text on dark backgrounds</w:t>
            </w:r>
          </w:p>
        </w:tc>
      </w:tr>
      <w:tr w:rsidR="00E61358" w:rsidRPr="007C0803" w14:paraId="347AD424" w14:textId="77777777" w:rsidTr="00E61358">
        <w:tc>
          <w:tcPr>
            <w:tcW w:w="0" w:type="auto"/>
            <w:hideMark/>
          </w:tcPr>
          <w:p w14:paraId="20EABBC6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Neutral Grey</w:t>
            </w:r>
          </w:p>
        </w:tc>
        <w:tc>
          <w:tcPr>
            <w:tcW w:w="0" w:type="auto"/>
            <w:hideMark/>
          </w:tcPr>
          <w:p w14:paraId="68326CD3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#F5F5F5</w:t>
            </w:r>
          </w:p>
        </w:tc>
        <w:tc>
          <w:tcPr>
            <w:tcW w:w="5090" w:type="dxa"/>
            <w:hideMark/>
          </w:tcPr>
          <w:p w14:paraId="7185C8F2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Section backgrounds, dividers</w:t>
            </w:r>
          </w:p>
        </w:tc>
      </w:tr>
      <w:tr w:rsidR="00E61358" w:rsidRPr="007C0803" w14:paraId="0AAE3F51" w14:textId="77777777" w:rsidTr="00E61358">
        <w:tc>
          <w:tcPr>
            <w:tcW w:w="0" w:type="auto"/>
            <w:hideMark/>
          </w:tcPr>
          <w:p w14:paraId="67293607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lastRenderedPageBreak/>
              <w:t>Text Black</w:t>
            </w:r>
          </w:p>
        </w:tc>
        <w:tc>
          <w:tcPr>
            <w:tcW w:w="0" w:type="auto"/>
            <w:hideMark/>
          </w:tcPr>
          <w:p w14:paraId="330A994A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#222222</w:t>
            </w:r>
          </w:p>
        </w:tc>
        <w:tc>
          <w:tcPr>
            <w:tcW w:w="5090" w:type="dxa"/>
            <w:hideMark/>
          </w:tcPr>
          <w:p w14:paraId="38A77131" w14:textId="77777777" w:rsidR="007C0803" w:rsidRPr="007C0803" w:rsidRDefault="007C0803" w:rsidP="007C0803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</w:pPr>
            <w:r w:rsidRPr="007C08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IE" w:eastAsia="en-GB"/>
              </w:rPr>
              <w:t>Main body text</w:t>
            </w:r>
          </w:p>
        </w:tc>
      </w:tr>
    </w:tbl>
    <w:p w14:paraId="03773518" w14:textId="77777777" w:rsidR="00F81E0F" w:rsidRDefault="00F81E0F" w:rsidP="00264C89"/>
    <w:p w14:paraId="6A7A19B8" w14:textId="77777777" w:rsidR="00CC12AF" w:rsidRPr="00E61358" w:rsidRDefault="00CC12AF" w:rsidP="00E61358">
      <w:pPr>
        <w:rPr>
          <w:b/>
          <w:bCs/>
          <w:lang w:val="en-IE" w:eastAsia="en-GB"/>
        </w:rPr>
      </w:pPr>
      <w:r w:rsidRPr="00E61358">
        <w:rPr>
          <w:b/>
          <w:bCs/>
          <w:lang w:val="en-IE" w:eastAsia="en-GB"/>
        </w:rPr>
        <w:t>Rules for Using Colours:</w:t>
      </w:r>
    </w:p>
    <w:p w14:paraId="6939850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the primary colour for the main navigation bar, headers, and key brand elements.</w:t>
      </w:r>
    </w:p>
    <w:p w14:paraId="5EB2426D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Secondary and accent colours should be used sparingly for buttons, links, and highlights to draw attention.</w:t>
      </w:r>
    </w:p>
    <w:p w14:paraId="77AB2F5A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Maintain high contrast between text and background for accessibility.</w:t>
      </w:r>
    </w:p>
    <w:p w14:paraId="7D449524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Use neutral colours for backgrounds and to separate content sections.</w:t>
      </w:r>
    </w:p>
    <w:p w14:paraId="4B1A7340" w14:textId="77777777" w:rsidR="00CC12AF" w:rsidRPr="00E61358" w:rsidRDefault="00CC12AF" w:rsidP="00E61358">
      <w:pPr>
        <w:pStyle w:val="ListParagraph"/>
        <w:numPr>
          <w:ilvl w:val="0"/>
          <w:numId w:val="41"/>
        </w:numPr>
        <w:rPr>
          <w:lang w:val="en-IE" w:eastAsia="en-GB"/>
        </w:rPr>
      </w:pPr>
      <w:r w:rsidRPr="00E61358">
        <w:rPr>
          <w:lang w:val="en-IE" w:eastAsia="en-GB"/>
        </w:rPr>
        <w:t>Avoid using too many colours outside the palette to maintain brand consistency.</w:t>
      </w:r>
    </w:p>
    <w:p w14:paraId="475B4FF9" w14:textId="77777777" w:rsidR="00F81E0F" w:rsidRDefault="00F81E0F" w:rsidP="00264C89"/>
    <w:p w14:paraId="4FC53BF4" w14:textId="77777777" w:rsidR="00F81E0F" w:rsidRDefault="00F81E0F" w:rsidP="00264C89"/>
    <w:p w14:paraId="158991BD" w14:textId="77777777" w:rsidR="00F81E0F" w:rsidRDefault="00F81E0F" w:rsidP="00264C89"/>
    <w:p w14:paraId="37D058AE" w14:textId="77777777" w:rsidR="00F81E0F" w:rsidRDefault="00F81E0F" w:rsidP="00264C89"/>
    <w:p w14:paraId="0B49F142" w14:textId="77777777" w:rsidR="00F81E0F" w:rsidRDefault="00F81E0F" w:rsidP="00264C89"/>
    <w:p w14:paraId="12E2E358" w14:textId="77777777" w:rsidR="00F81E0F" w:rsidRDefault="00F81E0F" w:rsidP="00264C89"/>
    <w:p w14:paraId="01F1EB0D" w14:textId="77777777" w:rsidR="00F81E0F" w:rsidRDefault="00F81E0F" w:rsidP="00264C89"/>
    <w:p w14:paraId="11059804" w14:textId="77777777" w:rsidR="00F81E0F" w:rsidRDefault="00F81E0F" w:rsidP="00264C89"/>
    <w:p w14:paraId="5216EB88" w14:textId="77777777" w:rsidR="00F81E0F" w:rsidRDefault="00F81E0F" w:rsidP="00264C89"/>
    <w:p w14:paraId="1CC96DA2" w14:textId="77777777" w:rsidR="00F81E0F" w:rsidRDefault="00F81E0F" w:rsidP="00264C89"/>
    <w:p w14:paraId="127F87A9" w14:textId="77777777" w:rsidR="00F81E0F" w:rsidRDefault="00F81E0F" w:rsidP="00264C89"/>
    <w:p w14:paraId="3786F3F2" w14:textId="77777777" w:rsidR="00F81E0F" w:rsidRPr="00264C89" w:rsidRDefault="00F81E0F" w:rsidP="00264C89"/>
    <w:sectPr w:rsidR="00F81E0F" w:rsidRPr="00264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5ED7"/>
    <w:multiLevelType w:val="hybridMultilevel"/>
    <w:tmpl w:val="B80ACBAE"/>
    <w:lvl w:ilvl="0" w:tplc="FD8203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3DD8"/>
    <w:multiLevelType w:val="hybridMultilevel"/>
    <w:tmpl w:val="773A59A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33434"/>
    <w:multiLevelType w:val="hybridMultilevel"/>
    <w:tmpl w:val="79B6DF48"/>
    <w:lvl w:ilvl="0" w:tplc="30EE8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A87D1D"/>
    <w:multiLevelType w:val="hybridMultilevel"/>
    <w:tmpl w:val="50505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24AB0"/>
    <w:multiLevelType w:val="hybridMultilevel"/>
    <w:tmpl w:val="F6E8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61EA"/>
    <w:multiLevelType w:val="hybridMultilevel"/>
    <w:tmpl w:val="4788AB8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F491C"/>
    <w:multiLevelType w:val="hybridMultilevel"/>
    <w:tmpl w:val="1274427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F0FDA"/>
    <w:multiLevelType w:val="hybridMultilevel"/>
    <w:tmpl w:val="299E05B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577B4"/>
    <w:multiLevelType w:val="hybridMultilevel"/>
    <w:tmpl w:val="9726138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E7479"/>
    <w:multiLevelType w:val="hybridMultilevel"/>
    <w:tmpl w:val="2C287E9C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D130D"/>
    <w:multiLevelType w:val="hybridMultilevel"/>
    <w:tmpl w:val="1618F57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02669"/>
    <w:multiLevelType w:val="hybridMultilevel"/>
    <w:tmpl w:val="9462F3C2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646D6"/>
    <w:multiLevelType w:val="hybridMultilevel"/>
    <w:tmpl w:val="04D8370E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D2A5A"/>
    <w:multiLevelType w:val="hybridMultilevel"/>
    <w:tmpl w:val="E1D42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A0C86"/>
    <w:multiLevelType w:val="hybridMultilevel"/>
    <w:tmpl w:val="5B6EF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C7AFA"/>
    <w:multiLevelType w:val="multilevel"/>
    <w:tmpl w:val="28BC2ED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F767F"/>
    <w:multiLevelType w:val="hybridMultilevel"/>
    <w:tmpl w:val="5B6E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03291"/>
    <w:multiLevelType w:val="hybridMultilevel"/>
    <w:tmpl w:val="41E0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62015"/>
    <w:multiLevelType w:val="hybridMultilevel"/>
    <w:tmpl w:val="78E68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56E"/>
    <w:multiLevelType w:val="hybridMultilevel"/>
    <w:tmpl w:val="6B04D04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23414"/>
    <w:multiLevelType w:val="hybridMultilevel"/>
    <w:tmpl w:val="5846E7B8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04127"/>
    <w:multiLevelType w:val="hybridMultilevel"/>
    <w:tmpl w:val="7638D356"/>
    <w:lvl w:ilvl="0" w:tplc="FF44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7A70DF"/>
    <w:multiLevelType w:val="hybridMultilevel"/>
    <w:tmpl w:val="E312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91496"/>
    <w:multiLevelType w:val="multilevel"/>
    <w:tmpl w:val="C8D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65600"/>
    <w:multiLevelType w:val="hybridMultilevel"/>
    <w:tmpl w:val="C1C2E664"/>
    <w:lvl w:ilvl="0" w:tplc="FC76EFD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2787D"/>
    <w:multiLevelType w:val="multilevel"/>
    <w:tmpl w:val="D4B0129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2208F"/>
    <w:multiLevelType w:val="hybridMultilevel"/>
    <w:tmpl w:val="4336E68A"/>
    <w:lvl w:ilvl="0" w:tplc="9C784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80901">
    <w:abstractNumId w:val="8"/>
  </w:num>
  <w:num w:numId="2" w16cid:durableId="119424435">
    <w:abstractNumId w:val="6"/>
  </w:num>
  <w:num w:numId="3" w16cid:durableId="728302442">
    <w:abstractNumId w:val="5"/>
  </w:num>
  <w:num w:numId="4" w16cid:durableId="302734899">
    <w:abstractNumId w:val="4"/>
  </w:num>
  <w:num w:numId="5" w16cid:durableId="1023557406">
    <w:abstractNumId w:val="7"/>
  </w:num>
  <w:num w:numId="6" w16cid:durableId="277296940">
    <w:abstractNumId w:val="3"/>
  </w:num>
  <w:num w:numId="7" w16cid:durableId="488375515">
    <w:abstractNumId w:val="2"/>
  </w:num>
  <w:num w:numId="8" w16cid:durableId="1208878912">
    <w:abstractNumId w:val="1"/>
  </w:num>
  <w:num w:numId="9" w16cid:durableId="929630284">
    <w:abstractNumId w:val="0"/>
  </w:num>
  <w:num w:numId="10" w16cid:durableId="391931274">
    <w:abstractNumId w:val="14"/>
  </w:num>
  <w:num w:numId="11" w16cid:durableId="1859848421">
    <w:abstractNumId w:val="31"/>
  </w:num>
  <w:num w:numId="12" w16cid:durableId="302196493">
    <w:abstractNumId w:val="25"/>
  </w:num>
  <w:num w:numId="13" w16cid:durableId="589508822">
    <w:abstractNumId w:val="22"/>
  </w:num>
  <w:num w:numId="14" w16cid:durableId="819731095">
    <w:abstractNumId w:val="27"/>
  </w:num>
  <w:num w:numId="15" w16cid:durableId="639726339">
    <w:abstractNumId w:val="24"/>
  </w:num>
  <w:num w:numId="16" w16cid:durableId="859316973">
    <w:abstractNumId w:val="34"/>
  </w:num>
  <w:num w:numId="17" w16cid:durableId="1036811846">
    <w:abstractNumId w:val="16"/>
  </w:num>
  <w:num w:numId="18" w16cid:durableId="1466001526">
    <w:abstractNumId w:val="20"/>
  </w:num>
  <w:num w:numId="19" w16cid:durableId="1072967198">
    <w:abstractNumId w:val="9"/>
  </w:num>
  <w:num w:numId="20" w16cid:durableId="441190149">
    <w:abstractNumId w:val="21"/>
  </w:num>
  <w:num w:numId="21" w16cid:durableId="969869949">
    <w:abstractNumId w:val="33"/>
  </w:num>
  <w:num w:numId="22" w16cid:durableId="896817284">
    <w:abstractNumId w:val="11"/>
  </w:num>
  <w:num w:numId="23" w16cid:durableId="830297010">
    <w:abstractNumId w:val="35"/>
  </w:num>
  <w:num w:numId="24" w16cid:durableId="1792284435">
    <w:abstractNumId w:val="29"/>
  </w:num>
  <w:num w:numId="25" w16cid:durableId="382142332">
    <w:abstractNumId w:val="17"/>
  </w:num>
  <w:num w:numId="26" w16cid:durableId="848642776">
    <w:abstractNumId w:val="15"/>
  </w:num>
  <w:num w:numId="27" w16cid:durableId="2004891097">
    <w:abstractNumId w:val="19"/>
  </w:num>
  <w:num w:numId="28" w16cid:durableId="17886162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14019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75360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09086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371286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3002235">
    <w:abstractNumId w:val="23"/>
  </w:num>
  <w:num w:numId="34" w16cid:durableId="1674213974">
    <w:abstractNumId w:val="30"/>
  </w:num>
  <w:num w:numId="35" w16cid:durableId="759637569">
    <w:abstractNumId w:val="10"/>
  </w:num>
  <w:num w:numId="36" w16cid:durableId="944076744">
    <w:abstractNumId w:val="18"/>
  </w:num>
  <w:num w:numId="37" w16cid:durableId="440151937">
    <w:abstractNumId w:val="12"/>
  </w:num>
  <w:num w:numId="38" w16cid:durableId="1431701037">
    <w:abstractNumId w:val="13"/>
  </w:num>
  <w:num w:numId="39" w16cid:durableId="1431778169">
    <w:abstractNumId w:val="28"/>
  </w:num>
  <w:num w:numId="40" w16cid:durableId="756947708">
    <w:abstractNumId w:val="32"/>
  </w:num>
  <w:num w:numId="41" w16cid:durableId="18373756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436"/>
    <w:rsid w:val="00034616"/>
    <w:rsid w:val="0006063C"/>
    <w:rsid w:val="000757F7"/>
    <w:rsid w:val="0007689E"/>
    <w:rsid w:val="00095B15"/>
    <w:rsid w:val="000E014C"/>
    <w:rsid w:val="00117BF9"/>
    <w:rsid w:val="00117F16"/>
    <w:rsid w:val="0015074B"/>
    <w:rsid w:val="001665AD"/>
    <w:rsid w:val="001E6869"/>
    <w:rsid w:val="001F6A05"/>
    <w:rsid w:val="00247546"/>
    <w:rsid w:val="00247797"/>
    <w:rsid w:val="00253EA5"/>
    <w:rsid w:val="00264C89"/>
    <w:rsid w:val="0029639D"/>
    <w:rsid w:val="00313948"/>
    <w:rsid w:val="00326F90"/>
    <w:rsid w:val="00327102"/>
    <w:rsid w:val="0033364B"/>
    <w:rsid w:val="0034051C"/>
    <w:rsid w:val="00347476"/>
    <w:rsid w:val="00386427"/>
    <w:rsid w:val="00404EDB"/>
    <w:rsid w:val="00445E11"/>
    <w:rsid w:val="00473D5B"/>
    <w:rsid w:val="00475D51"/>
    <w:rsid w:val="00484FEA"/>
    <w:rsid w:val="004D0897"/>
    <w:rsid w:val="004D4893"/>
    <w:rsid w:val="004F67C8"/>
    <w:rsid w:val="005100C4"/>
    <w:rsid w:val="00516767"/>
    <w:rsid w:val="00546005"/>
    <w:rsid w:val="00587505"/>
    <w:rsid w:val="005D065A"/>
    <w:rsid w:val="005D55E0"/>
    <w:rsid w:val="00610F69"/>
    <w:rsid w:val="006137E9"/>
    <w:rsid w:val="0062430F"/>
    <w:rsid w:val="00646EDE"/>
    <w:rsid w:val="00650B64"/>
    <w:rsid w:val="00680461"/>
    <w:rsid w:val="006D41E0"/>
    <w:rsid w:val="006E78ED"/>
    <w:rsid w:val="007906BC"/>
    <w:rsid w:val="007C0803"/>
    <w:rsid w:val="007D3B37"/>
    <w:rsid w:val="007E415E"/>
    <w:rsid w:val="00803572"/>
    <w:rsid w:val="00864677"/>
    <w:rsid w:val="008652A8"/>
    <w:rsid w:val="008A4E9A"/>
    <w:rsid w:val="008B7490"/>
    <w:rsid w:val="008F2A40"/>
    <w:rsid w:val="008F5DE6"/>
    <w:rsid w:val="009048B1"/>
    <w:rsid w:val="00936885"/>
    <w:rsid w:val="009714E9"/>
    <w:rsid w:val="00980A4D"/>
    <w:rsid w:val="009D5D3E"/>
    <w:rsid w:val="00A12497"/>
    <w:rsid w:val="00A56722"/>
    <w:rsid w:val="00A84A81"/>
    <w:rsid w:val="00AA1D8D"/>
    <w:rsid w:val="00AA4B17"/>
    <w:rsid w:val="00AA7AA3"/>
    <w:rsid w:val="00AB633E"/>
    <w:rsid w:val="00AD52B9"/>
    <w:rsid w:val="00AD6B73"/>
    <w:rsid w:val="00B006B2"/>
    <w:rsid w:val="00B47730"/>
    <w:rsid w:val="00B51AB1"/>
    <w:rsid w:val="00B96517"/>
    <w:rsid w:val="00BA64E9"/>
    <w:rsid w:val="00BC58DC"/>
    <w:rsid w:val="00BD668C"/>
    <w:rsid w:val="00BE579E"/>
    <w:rsid w:val="00BF1DC2"/>
    <w:rsid w:val="00C661FB"/>
    <w:rsid w:val="00CB0664"/>
    <w:rsid w:val="00CC12AF"/>
    <w:rsid w:val="00CF4D02"/>
    <w:rsid w:val="00D0537E"/>
    <w:rsid w:val="00D473B5"/>
    <w:rsid w:val="00D66FE4"/>
    <w:rsid w:val="00D837D5"/>
    <w:rsid w:val="00DC2674"/>
    <w:rsid w:val="00DC651F"/>
    <w:rsid w:val="00E05FA6"/>
    <w:rsid w:val="00E137D8"/>
    <w:rsid w:val="00E231FB"/>
    <w:rsid w:val="00E61358"/>
    <w:rsid w:val="00ED660E"/>
    <w:rsid w:val="00F109E3"/>
    <w:rsid w:val="00F305E6"/>
    <w:rsid w:val="00F36D50"/>
    <w:rsid w:val="00F40082"/>
    <w:rsid w:val="00F5340C"/>
    <w:rsid w:val="00F81E0F"/>
    <w:rsid w:val="00FC693F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D7A9"/>
  <w14:defaultImageDpi w14:val="300"/>
  <w15:docId w15:val="{8CA2A2DB-41E4-F64F-AF99-CA39DF4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13948"/>
    <w:pPr>
      <w:numPr>
        <w:numId w:val="15"/>
      </w:numPr>
    </w:pPr>
  </w:style>
  <w:style w:type="numbering" w:customStyle="1" w:styleId="CurrentList2">
    <w:name w:val="Current List2"/>
    <w:uiPriority w:val="99"/>
    <w:rsid w:val="00313948"/>
    <w:pPr>
      <w:numPr>
        <w:numId w:val="16"/>
      </w:numPr>
    </w:pPr>
  </w:style>
  <w:style w:type="table" w:styleId="PlainTable1">
    <w:name w:val="Plain Table 1"/>
    <w:basedOn w:val="TableNormal"/>
    <w:uiPriority w:val="99"/>
    <w:rsid w:val="001F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81E0F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CC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7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kFO4K4kb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Glynn</cp:lastModifiedBy>
  <cp:revision>91</cp:revision>
  <dcterms:created xsi:type="dcterms:W3CDTF">2025-09-14T09:42:00Z</dcterms:created>
  <dcterms:modified xsi:type="dcterms:W3CDTF">2025-09-20T07:30:00Z</dcterms:modified>
  <cp:category/>
</cp:coreProperties>
</file>